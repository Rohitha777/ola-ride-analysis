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Ola Data Analytics Project Report</w:t>
      </w:r>
    </w:p>
    <w:p>
      <w:pPr>
        <w:pStyle w:val="Heading1"/>
      </w:pPr>
      <w:r>
        <w:t>1. Project Title</w:t>
      </w:r>
    </w:p>
    <w:p>
      <w:r>
        <w:t>Ola Data Analytics Project</w:t>
      </w:r>
    </w:p>
    <w:p>
      <w:pPr>
        <w:pStyle w:val="Heading1"/>
      </w:pPr>
      <w:r>
        <w:t>2. Objective</w:t>
      </w:r>
    </w:p>
    <w:p>
      <w:r>
        <w:t>To analyze large-scale transportation data from a ride-hailing service to uncover insights into booking trends, cancellation rates, customer behavior, and revenue generation using SQL, Excel, and Power BI.</w:t>
      </w:r>
    </w:p>
    <w:p>
      <w:pPr>
        <w:pStyle w:val="Heading1"/>
      </w:pPr>
      <w:r>
        <w:t>3. Dataset Description</w:t>
      </w:r>
    </w:p>
    <w:p>
      <w:r>
        <w:t>The dataset consists of over 100,000 rows and 19 columns. Key attributes include booking status, customer IDs, vehicle types, payment methods, and timestamps. A smaller version (10,000 rows) is available for testing and prototyping.</w:t>
      </w:r>
    </w:p>
    <w:p>
      <w:pPr>
        <w:pStyle w:val="Heading1"/>
      </w:pPr>
      <w:r>
        <w:t>4. Tools &amp; Technologies Used</w:t>
      </w:r>
    </w:p>
    <w:p>
      <w:r>
        <w:t>- Microsoft Excel (Data Cleaning)</w:t>
        <w:br/>
        <w:t>- SQL (Data Querying &amp; Analysis)</w:t>
        <w:br/>
        <w:t>- Power BI (Data Visualization)</w:t>
      </w:r>
    </w:p>
    <w:p>
      <w:pPr>
        <w:pStyle w:val="Heading1"/>
      </w:pPr>
      <w:r>
        <w:t>5. Data Cleaning Process</w:t>
      </w:r>
    </w:p>
    <w:p>
      <w:r>
        <w:t>Initial data preprocessing was performed in Excel. Duplicates were removed, and extra whitespace was trimmed. This ensured accuracy and consistency before performing analysis.</w:t>
      </w:r>
    </w:p>
    <w:p>
      <w:pPr>
        <w:pStyle w:val="Heading1"/>
      </w:pPr>
      <w:r>
        <w:t>6. SQL Analysis</w:t>
      </w:r>
    </w:p>
    <w:p>
      <w:r>
        <w:t>Several SQL queries were written to explore the dataset. For example:</w:t>
        <w:br/>
        <w:br/>
        <w:t>- Total bookings per month</w:t>
        <w:br/>
        <w:t>- Cancellation rate by vehicle type</w:t>
        <w:br/>
        <w:t>- Revenue trends by payment method</w:t>
        <w:br/>
        <w:t>- Most active customers by number of rides</w:t>
        <w:br/>
        <w:br/>
        <w:t>These insights were used to shape the dashboard visuals.</w:t>
      </w:r>
    </w:p>
    <w:p>
      <w:pPr>
        <w:pStyle w:val="Heading1"/>
      </w:pPr>
      <w:r>
        <w:t>7. Power BI Dashboard</w:t>
      </w:r>
    </w:p>
    <w:p>
      <w:r>
        <w:t>The final dashboard included:</w:t>
        <w:br/>
        <w:t>- Ride volume over time</w:t>
        <w:br/>
        <w:t>- Booking status distribution</w:t>
        <w:br/>
        <w:t>- Revenue by payment method</w:t>
        <w:br/>
        <w:t>- Top customer statistics</w:t>
        <w:br/>
        <w:br/>
        <w:t>Power BI features such as slicers, filters, and dynamic visuals were used to enhance interactivity and clarity.</w:t>
      </w:r>
    </w:p>
    <w:p>
      <w:pPr>
        <w:pStyle w:val="Heading1"/>
      </w:pPr>
      <w:r>
        <w:t>8. Key Insights</w:t>
      </w:r>
    </w:p>
    <w:p>
      <w:r>
        <w:t>- Peak booking hours were during morning and evening commute times.</w:t>
        <w:br/>
        <w:t>- Sedan vehicles had the highest cancellation rates.</w:t>
        <w:br/>
        <w:t>- Credit card was the most preferred payment method.</w:t>
        <w:br/>
        <w:t>- A small segment of users contributed to a large share of bookings.</w:t>
      </w:r>
    </w:p>
    <w:p>
      <w:pPr>
        <w:pStyle w:val="Heading1"/>
      </w:pPr>
      <w:r>
        <w:t>9. Conclusion</w:t>
      </w:r>
    </w:p>
    <w:p>
      <w:r>
        <w:t>The project demonstrates a full-cycle data analytics workflow, from data cleaning to querying and dashboarding. It provides actionable insights that could be valuable for improving service quality and customer satisfaction in ride-hailing platforms.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